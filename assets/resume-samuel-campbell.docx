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5EAF" w14:textId="77777777" w:rsidR="00556F3E" w:rsidRDefault="00000000">
      <w:pPr>
        <w:pStyle w:val="Title"/>
      </w:pPr>
      <w:r>
        <w:t>Samuel Campbell</w:t>
      </w:r>
    </w:p>
    <w:p w14:paraId="0E6A2C61" w14:textId="77777777" w:rsidR="00556F3E" w:rsidRDefault="00000000">
      <w:r>
        <w:t>📍 425 Afton Pond Ct., Charlottesville, VA 22902</w:t>
      </w:r>
      <w:r>
        <w:br/>
        <w:t>📞 (434) 282-8766 | ✉️ Ycn3rr@virginia.edu</w:t>
      </w:r>
    </w:p>
    <w:p w14:paraId="1A354B30" w14:textId="77777777" w:rsidR="00556F3E" w:rsidRDefault="00000000">
      <w:pPr>
        <w:pStyle w:val="Heading1"/>
      </w:pPr>
      <w:r>
        <w:t>Professional Summary</w:t>
      </w:r>
    </w:p>
    <w:p w14:paraId="09922647" w14:textId="77777777" w:rsidR="00556F3E" w:rsidRDefault="00000000">
      <w:r>
        <w:t>Dynamic and adaptable leader with two consecutive operations internships at Amazon, where I led high-performing teams, implemented cost-saving initiatives, and optimized workflows. Experienced in operations, logistics, leadership, and client relations. Passionate about innovation, AI, and continuous improvement.</w:t>
      </w:r>
    </w:p>
    <w:p w14:paraId="46D3259B" w14:textId="77777777" w:rsidR="00556F3E" w:rsidRDefault="00000000">
      <w:pPr>
        <w:pStyle w:val="Heading1"/>
      </w:pPr>
      <w:r>
        <w:t>Education</w:t>
      </w:r>
    </w:p>
    <w:p w14:paraId="2D568928" w14:textId="77777777" w:rsidR="00556F3E" w:rsidRDefault="00000000">
      <w:r>
        <w:t>University of Virginia — B.A. in History, Minor in Computer Science</w:t>
      </w:r>
      <w:r>
        <w:br/>
        <w:t>Charlottesville, VA | 2021 – 2025</w:t>
      </w:r>
      <w:r>
        <w:br/>
        <w:t>GPA: 3.00</w:t>
      </w:r>
    </w:p>
    <w:p w14:paraId="6BD89D98" w14:textId="77777777" w:rsidR="00556F3E" w:rsidRDefault="00000000">
      <w:r>
        <w:t>Blue Ridge Community College — A.A. in College Transfer</w:t>
      </w:r>
      <w:r>
        <w:br/>
        <w:t>Weyers Cave, VA | 2020 – 2021</w:t>
      </w:r>
      <w:r>
        <w:br/>
        <w:t>Summa Cum Laude, GPA: 4.00 | PTK All-State Academic Scholar</w:t>
      </w:r>
    </w:p>
    <w:p w14:paraId="7022B6CB" w14:textId="77777777" w:rsidR="00556F3E" w:rsidRDefault="00000000">
      <w:pPr>
        <w:pStyle w:val="Heading1"/>
      </w:pPr>
      <w:r>
        <w:t>Amazon Experience</w:t>
      </w:r>
    </w:p>
    <w:p w14:paraId="7ECB7D35" w14:textId="77777777" w:rsidR="00556F3E" w:rsidRDefault="00000000">
      <w:pPr>
        <w:pStyle w:val="ListBullet"/>
      </w:pPr>
      <w:r>
        <w:t>Amazon.com – Operations Manager Intern</w:t>
      </w:r>
      <w:r>
        <w:br/>
        <w:t>Prince George, VA | Summer 2022</w:t>
      </w:r>
    </w:p>
    <w:p w14:paraId="5F8F5702" w14:textId="77777777" w:rsidR="00556F3E" w:rsidRDefault="00000000">
      <w:r>
        <w:t>- Managed 50+ associates in a high-volume fulfillment center.</w:t>
      </w:r>
      <w:r>
        <w:br/>
        <w:t>- Designed and implemented a process improvement project increasing proficiency by 25%.</w:t>
      </w:r>
      <w:r>
        <w:br/>
        <w:t>- Contributed to initiatives that supported Amazon’s customer obsession and operational efficiency.</w:t>
      </w:r>
      <w:r>
        <w:br/>
        <w:t>- Gained foundational leadership experience in large-scale logistics and safety protocols.</w:t>
      </w:r>
    </w:p>
    <w:p w14:paraId="1909D234" w14:textId="77777777" w:rsidR="00556F3E" w:rsidRDefault="00000000">
      <w:pPr>
        <w:pStyle w:val="ListBullet"/>
      </w:pPr>
      <w:r>
        <w:t>Amazon.com – Operations Manager Intern</w:t>
      </w:r>
      <w:r>
        <w:br/>
        <w:t>Waldorf, MD | Summer 2023</w:t>
      </w:r>
    </w:p>
    <w:p w14:paraId="28D1CCA4" w14:textId="77777777" w:rsidR="00556F3E" w:rsidRDefault="00000000">
      <w:r>
        <w:t>- Oversaw daily operations and led process improvements.</w:t>
      </w:r>
      <w:r>
        <w:br/>
        <w:t>- Implemented new workflows that saved $340,000 annually.</w:t>
      </w:r>
      <w:r>
        <w:br/>
        <w:t>- Coordinated team standups, shift planning, and KPI reporting.</w:t>
      </w:r>
      <w:r>
        <w:br/>
        <w:t>- Applied Amazon’s leadership principles to deliver results and dive deep into metrics.</w:t>
      </w:r>
    </w:p>
    <w:p w14:paraId="13A46874" w14:textId="77777777" w:rsidR="00556F3E" w:rsidRDefault="00000000">
      <w:pPr>
        <w:pStyle w:val="Heading1"/>
      </w:pPr>
      <w:r>
        <w:lastRenderedPageBreak/>
        <w:t>Additional Experience</w:t>
      </w:r>
    </w:p>
    <w:p w14:paraId="2547D873" w14:textId="77777777" w:rsidR="00556F3E" w:rsidRDefault="00000000">
      <w:pPr>
        <w:pStyle w:val="ListBullet"/>
      </w:pPr>
      <w:r>
        <w:t>F45 Training – Personal Trainer &amp; Manager</w:t>
      </w:r>
      <w:r>
        <w:br/>
        <w:t>Staunton, VA | 2018 – Present</w:t>
      </w:r>
    </w:p>
    <w:p w14:paraId="504770FE" w14:textId="77777777" w:rsidR="00556F3E" w:rsidRDefault="00000000">
      <w:r>
        <w:t>- Directed group fitness sessions with 20+ members.</w:t>
      </w:r>
      <w:r>
        <w:br/>
        <w:t>- Supervised and trained a team of 7–10 employees.</w:t>
      </w:r>
      <w:r>
        <w:br/>
        <w:t>- Developed local marketing strategies and ensured client satisfaction.</w:t>
      </w:r>
    </w:p>
    <w:p w14:paraId="5FC6A979" w14:textId="77777777" w:rsidR="00556F3E" w:rsidRDefault="00000000">
      <w:pPr>
        <w:pStyle w:val="ListBullet"/>
      </w:pPr>
      <w:r>
        <w:t>University of Virginia – CDL Bus Operator</w:t>
      </w:r>
      <w:r>
        <w:br/>
        <w:t>Charlottesville, VA | 2022 – 2023</w:t>
      </w:r>
    </w:p>
    <w:p w14:paraId="636061B1" w14:textId="77777777" w:rsidR="00556F3E" w:rsidRDefault="00000000">
      <w:r>
        <w:t>- Trained in emergency procedures and customer service.</w:t>
      </w:r>
      <w:r>
        <w:br/>
        <w:t>- Maintained timely routes while ensuring rider safety and satisfaction.</w:t>
      </w:r>
    </w:p>
    <w:p w14:paraId="0390C23C" w14:textId="77777777" w:rsidR="00556F3E" w:rsidRDefault="00000000">
      <w:pPr>
        <w:pStyle w:val="ListBullet"/>
      </w:pPr>
      <w:r>
        <w:t>University of Virginia – Web Developer &amp; UI/UX Consultant</w:t>
      </w:r>
      <w:r>
        <w:br/>
        <w:t>Charlottesville, VA | 2022</w:t>
      </w:r>
    </w:p>
    <w:p w14:paraId="63781FBB" w14:textId="77777777" w:rsidR="00556F3E" w:rsidRDefault="00000000">
      <w:r>
        <w:t>- Updated and maintained front-end codebases (JavaScript, HTML, CSS).</w:t>
      </w:r>
      <w:r>
        <w:br/>
        <w:t>- Advised on UX for first-year student onboarding programs.</w:t>
      </w:r>
    </w:p>
    <w:p w14:paraId="12664205" w14:textId="77777777" w:rsidR="00556F3E" w:rsidRDefault="00000000">
      <w:pPr>
        <w:pStyle w:val="ListBullet"/>
      </w:pPr>
      <w:r>
        <w:t>University of Virginia – Teaching Assistant (CS3205: Human-Computer Interaction)</w:t>
      </w:r>
      <w:r>
        <w:br/>
        <w:t>2022 – 2023</w:t>
      </w:r>
    </w:p>
    <w:p w14:paraId="77FF81AB" w14:textId="77777777" w:rsidR="00556F3E" w:rsidRDefault="00000000">
      <w:r>
        <w:t>- Taught and managed coursework for 60 students, supporting labs and grading.</w:t>
      </w:r>
    </w:p>
    <w:p w14:paraId="201E84BE" w14:textId="77777777" w:rsidR="00556F3E" w:rsidRDefault="00000000">
      <w:pPr>
        <w:pStyle w:val="ListBullet"/>
      </w:pPr>
      <w:r>
        <w:t>Fire &amp; Hammer – Front-End Web Developer Intern</w:t>
      </w:r>
      <w:r>
        <w:br/>
        <w:t>Remote | 2022 – 2023</w:t>
      </w:r>
    </w:p>
    <w:p w14:paraId="4DD73E05" w14:textId="77777777" w:rsidR="00556F3E" w:rsidRDefault="00000000">
      <w:r>
        <w:t>- Designed websites and branding materials for startups and entrepreneurs.</w:t>
      </w:r>
    </w:p>
    <w:p w14:paraId="55732D37" w14:textId="77777777" w:rsidR="00556F3E" w:rsidRDefault="00000000">
      <w:pPr>
        <w:pStyle w:val="ListBullet"/>
      </w:pPr>
      <w:r>
        <w:t>Virginia Frame Builders – Carpenter</w:t>
      </w:r>
      <w:r>
        <w:br/>
        <w:t>Fishersville, VA | 2018 – 2021</w:t>
      </w:r>
    </w:p>
    <w:p w14:paraId="3E9A8A4C" w14:textId="77777777" w:rsidR="00556F3E" w:rsidRDefault="00000000">
      <w:r>
        <w:t>- Constructed barns and installed major structural features.</w:t>
      </w:r>
    </w:p>
    <w:p w14:paraId="49B84DFD" w14:textId="77777777" w:rsidR="00556F3E" w:rsidRDefault="00000000">
      <w:pPr>
        <w:pStyle w:val="Heading1"/>
      </w:pPr>
      <w:r>
        <w:t>Skills &amp; Certifications</w:t>
      </w:r>
    </w:p>
    <w:p w14:paraId="3E94CE95" w14:textId="77777777" w:rsidR="00556F3E" w:rsidRDefault="00000000">
      <w:r>
        <w:t>- Amazon Leadership Principles</w:t>
      </w:r>
      <w:r>
        <w:br/>
        <w:t>- Team Management &amp; Operations</w:t>
      </w:r>
      <w:r>
        <w:br/>
        <w:t>- Process Optimization</w:t>
      </w:r>
      <w:r>
        <w:br/>
        <w:t>- Microsoft Office &amp; Internal Amazon Tools</w:t>
      </w:r>
      <w:r>
        <w:br/>
        <w:t>- JavaScript, HTML, CSS, GitHub</w:t>
      </w:r>
      <w:r>
        <w:br/>
        <w:t>- Human-Computer Interaction / UI-UX Design</w:t>
      </w:r>
      <w:r>
        <w:br/>
        <w:t>- Personal Trainer (Certified)</w:t>
      </w:r>
      <w:r>
        <w:br/>
        <w:t>- CDL Class B (Passenger)</w:t>
      </w:r>
      <w:r>
        <w:br/>
      </w:r>
      <w:r>
        <w:lastRenderedPageBreak/>
        <w:t>- CPR/AED/First Aid</w:t>
      </w:r>
      <w:r>
        <w:br/>
        <w:t>- NAUI Open Water Scuba Certified</w:t>
      </w:r>
    </w:p>
    <w:sectPr w:rsidR="00556F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14214">
    <w:abstractNumId w:val="8"/>
  </w:num>
  <w:num w:numId="2" w16cid:durableId="843933980">
    <w:abstractNumId w:val="6"/>
  </w:num>
  <w:num w:numId="3" w16cid:durableId="1391880821">
    <w:abstractNumId w:val="5"/>
  </w:num>
  <w:num w:numId="4" w16cid:durableId="940602450">
    <w:abstractNumId w:val="4"/>
  </w:num>
  <w:num w:numId="5" w16cid:durableId="1117602954">
    <w:abstractNumId w:val="7"/>
  </w:num>
  <w:num w:numId="6" w16cid:durableId="1981424482">
    <w:abstractNumId w:val="3"/>
  </w:num>
  <w:num w:numId="7" w16cid:durableId="1436091510">
    <w:abstractNumId w:val="2"/>
  </w:num>
  <w:num w:numId="8" w16cid:durableId="1780102137">
    <w:abstractNumId w:val="1"/>
  </w:num>
  <w:num w:numId="9" w16cid:durableId="181718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92F"/>
    <w:rsid w:val="0015074B"/>
    <w:rsid w:val="001B33BD"/>
    <w:rsid w:val="0029639D"/>
    <w:rsid w:val="00326F90"/>
    <w:rsid w:val="0048181E"/>
    <w:rsid w:val="00556F3E"/>
    <w:rsid w:val="00644A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7BAE"/>
  <w14:defaultImageDpi w14:val="300"/>
  <w15:docId w15:val="{A812EE62-7F90-0245-8ED4-0DEC8772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Campbell, Samuel Ryan (ycn3rr)</cp:lastModifiedBy>
  <cp:revision>2</cp:revision>
  <dcterms:created xsi:type="dcterms:W3CDTF">2025-06-07T08:01:00Z</dcterms:created>
  <dcterms:modified xsi:type="dcterms:W3CDTF">2025-06-07T08:01:00Z</dcterms:modified>
  <cp:category/>
</cp:coreProperties>
</file>